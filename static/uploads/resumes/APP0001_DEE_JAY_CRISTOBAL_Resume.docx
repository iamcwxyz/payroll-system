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1CA56" w14:textId="77777777" w:rsidR="00531317" w:rsidRPr="00A85A64" w:rsidRDefault="00000000">
      <w:pPr>
        <w:pStyle w:val="Title"/>
        <w:rPr>
          <w:rFonts w:ascii="Times New Roman" w:hAnsi="Times New Roman" w:cs="Times New Roman"/>
        </w:rPr>
      </w:pPr>
      <w:bookmarkStart w:id="0" w:name="_Hlk202050008"/>
      <w:r w:rsidRPr="00A85A64">
        <w:rPr>
          <w:rFonts w:ascii="Times New Roman" w:hAnsi="Times New Roman" w:cs="Times New Roman"/>
        </w:rPr>
        <w:t>DEE JAY CRISTOBAL</w:t>
      </w:r>
    </w:p>
    <w:p w14:paraId="0FCC2441" w14:textId="77777777" w:rsidR="00531317" w:rsidRPr="00A85A64" w:rsidRDefault="00000000">
      <w:pPr>
        <w:rPr>
          <w:rFonts w:ascii="Times New Roman" w:hAnsi="Times New Roman" w:cs="Times New Roman"/>
        </w:rPr>
      </w:pPr>
      <w:r w:rsidRPr="00A85A64">
        <w:rPr>
          <w:rFonts w:ascii="Segoe UI Emoji" w:hAnsi="Segoe UI Emoji" w:cs="Segoe UI Emoji"/>
        </w:rPr>
        <w:t>📧</w:t>
      </w:r>
      <w:r w:rsidRPr="00A85A64">
        <w:rPr>
          <w:rFonts w:ascii="Times New Roman" w:hAnsi="Times New Roman" w:cs="Times New Roman"/>
        </w:rPr>
        <w:t xml:space="preserve"> deejay.cristobal@protonmail.com | </w:t>
      </w:r>
      <w:r w:rsidRPr="00A85A64">
        <w:rPr>
          <w:rFonts w:ascii="Segoe UI Emoji" w:hAnsi="Segoe UI Emoji" w:cs="Segoe UI Emoji"/>
        </w:rPr>
        <w:t>📞</w:t>
      </w:r>
      <w:r w:rsidRPr="00A85A64">
        <w:rPr>
          <w:rFonts w:ascii="Times New Roman" w:hAnsi="Times New Roman" w:cs="Times New Roman"/>
        </w:rPr>
        <w:t xml:space="preserve"> (+63) 936 3822 159</w:t>
      </w:r>
      <w:r w:rsidRPr="00A85A64">
        <w:rPr>
          <w:rFonts w:ascii="Times New Roman" w:hAnsi="Times New Roman" w:cs="Times New Roman"/>
        </w:rPr>
        <w:br/>
      </w:r>
      <w:r w:rsidRPr="00A85A64">
        <w:rPr>
          <w:rFonts w:ascii="Segoe UI Emoji" w:hAnsi="Segoe UI Emoji" w:cs="Segoe UI Emoji"/>
        </w:rPr>
        <w:t>📍</w:t>
      </w:r>
      <w:r w:rsidRPr="00A85A64">
        <w:rPr>
          <w:rFonts w:ascii="Times New Roman" w:hAnsi="Times New Roman" w:cs="Times New Roman"/>
        </w:rPr>
        <w:t xml:space="preserve"> Naguilian, Isabela, Philippines</w:t>
      </w:r>
    </w:p>
    <w:p w14:paraId="25979161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Career Objective</w:t>
      </w:r>
    </w:p>
    <w:p w14:paraId="42B0FFD1" w14:textId="77777777" w:rsidR="00531317" w:rsidRPr="00A85A64" w:rsidRDefault="00000000">
      <w:pPr>
        <w:rPr>
          <w:rFonts w:ascii="Times New Roman" w:hAnsi="Times New Roman" w:cs="Times New Roman"/>
        </w:rPr>
      </w:pPr>
      <w:bookmarkStart w:id="1" w:name="_Hlk202050420"/>
      <w:r w:rsidRPr="00A85A64">
        <w:rPr>
          <w:rFonts w:ascii="Times New Roman" w:hAnsi="Times New Roman" w:cs="Times New Roman"/>
        </w:rPr>
        <w:t>Detail-oriented and tech-savvy individual with strong organizational, communication, and problem-solving skills. Eager to contribute to a dynamic team by providing efficient support, managing tasks remotely, and ensuring high-quality service and productivity in a fast-paced environment.</w:t>
      </w:r>
    </w:p>
    <w:bookmarkEnd w:id="1"/>
    <w:p w14:paraId="1B52DD01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Education</w:t>
      </w:r>
    </w:p>
    <w:p w14:paraId="54F52E4D" w14:textId="77777777" w:rsidR="00531317" w:rsidRPr="00A85A64" w:rsidRDefault="00000000">
      <w:pPr>
        <w:rPr>
          <w:rFonts w:ascii="Times New Roman" w:hAnsi="Times New Roman" w:cs="Times New Roman"/>
        </w:rPr>
      </w:pPr>
      <w:bookmarkStart w:id="2" w:name="_Hlk202050447"/>
      <w:r w:rsidRPr="00A85A64">
        <w:rPr>
          <w:rFonts w:ascii="Times New Roman" w:hAnsi="Times New Roman" w:cs="Times New Roman"/>
        </w:rPr>
        <w:t>Bachelor of Science in Information Technology</w:t>
      </w:r>
      <w:r w:rsidRPr="00A85A64">
        <w:rPr>
          <w:rFonts w:ascii="Times New Roman" w:hAnsi="Times New Roman" w:cs="Times New Roman"/>
        </w:rPr>
        <w:br/>
        <w:t>Isabela State University</w:t>
      </w:r>
      <w:r w:rsidRPr="00A85A64">
        <w:rPr>
          <w:rFonts w:ascii="Times New Roman" w:hAnsi="Times New Roman" w:cs="Times New Roman"/>
        </w:rPr>
        <w:br/>
        <w:t>2023 – Present</w:t>
      </w:r>
    </w:p>
    <w:p w14:paraId="5CFE2FFD" w14:textId="77777777" w:rsidR="00531317" w:rsidRPr="00A85A64" w:rsidRDefault="00000000">
      <w:pPr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Senior High School – General Academic Strand</w:t>
      </w:r>
      <w:r w:rsidRPr="00A85A64">
        <w:rPr>
          <w:rFonts w:ascii="Times New Roman" w:hAnsi="Times New Roman" w:cs="Times New Roman"/>
        </w:rPr>
        <w:br/>
        <w:t>Cabaruan Integrated School</w:t>
      </w:r>
      <w:r w:rsidRPr="00A85A64">
        <w:rPr>
          <w:rFonts w:ascii="Times New Roman" w:hAnsi="Times New Roman" w:cs="Times New Roman"/>
        </w:rPr>
        <w:br/>
        <w:t>2019 – 2022</w:t>
      </w:r>
    </w:p>
    <w:bookmarkEnd w:id="2"/>
    <w:p w14:paraId="1E83EBF5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Technical &amp; Administrative Skills</w:t>
      </w:r>
    </w:p>
    <w:p w14:paraId="45FFD0D3" w14:textId="3A0590C7" w:rsidR="00531317" w:rsidRPr="00A85A64" w:rsidRDefault="00000000">
      <w:pPr>
        <w:pStyle w:val="ListBullet"/>
        <w:rPr>
          <w:rFonts w:ascii="Times New Roman" w:hAnsi="Times New Roman" w:cs="Times New Roman"/>
        </w:rPr>
      </w:pPr>
      <w:bookmarkStart w:id="3" w:name="_Hlk202050498"/>
      <w:r w:rsidRPr="00A85A64">
        <w:rPr>
          <w:rFonts w:ascii="Times New Roman" w:hAnsi="Times New Roman" w:cs="Times New Roman"/>
        </w:rPr>
        <w:t>Proficient in Microsoft Office &amp; Google Workspace (Docs, Sheets, Calendar, Gmail)</w:t>
      </w:r>
    </w:p>
    <w:p w14:paraId="142316BC" w14:textId="1CD0E8ED" w:rsidR="00531317" w:rsidRPr="00A85A64" w:rsidRDefault="00000000" w:rsidP="00A85A64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Basic knowledge of troubleshooting computer systems, internet issues, and software installations</w:t>
      </w:r>
    </w:p>
    <w:p w14:paraId="212BF6E1" w14:textId="12154E59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Strong time management and scheduling skills</w:t>
      </w:r>
    </w:p>
    <w:p w14:paraId="2EAAD248" w14:textId="724CC29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Email and calendar management</w:t>
      </w:r>
    </w:p>
    <w:p w14:paraId="6A51E500" w14:textId="6665373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Data entry and document handling</w:t>
      </w:r>
    </w:p>
    <w:p w14:paraId="62CB30D3" w14:textId="3CFF20B1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Effective communication and customer support</w:t>
      </w:r>
    </w:p>
    <w:p w14:paraId="281D0A36" w14:textId="6F7657E9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Highly adaptable to remote tools and environments</w:t>
      </w:r>
    </w:p>
    <w:bookmarkEnd w:id="3"/>
    <w:p w14:paraId="7D1D813F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Projects &amp; Experience</w:t>
      </w:r>
    </w:p>
    <w:p w14:paraId="6FF44099" w14:textId="77777777" w:rsidR="00531317" w:rsidRPr="00A85A64" w:rsidRDefault="00000000">
      <w:pPr>
        <w:rPr>
          <w:rFonts w:ascii="Times New Roman" w:hAnsi="Times New Roman" w:cs="Times New Roman"/>
        </w:rPr>
      </w:pPr>
      <w:bookmarkStart w:id="4" w:name="_Hlk202050530"/>
      <w:r w:rsidRPr="00A85A64">
        <w:rPr>
          <w:rFonts w:ascii="Times New Roman" w:hAnsi="Times New Roman" w:cs="Times New Roman"/>
        </w:rPr>
        <w:t>Multimedia &amp; Content Documentation</w:t>
      </w:r>
      <w:r w:rsidRPr="00A85A64">
        <w:rPr>
          <w:rFonts w:ascii="Times New Roman" w:hAnsi="Times New Roman" w:cs="Times New Roman"/>
        </w:rPr>
        <w:br/>
        <w:t>- Documented community events through photography</w:t>
      </w:r>
      <w:r w:rsidRPr="00A85A64">
        <w:rPr>
          <w:rFonts w:ascii="Times New Roman" w:hAnsi="Times New Roman" w:cs="Times New Roman"/>
        </w:rPr>
        <w:br/>
        <w:t>- Created photo essays and basic digital content</w:t>
      </w:r>
      <w:r w:rsidRPr="00A85A64">
        <w:rPr>
          <w:rFonts w:ascii="Times New Roman" w:hAnsi="Times New Roman" w:cs="Times New Roman"/>
        </w:rPr>
        <w:br/>
        <w:t>- Demonstrated attention to detail and basic editing techniques</w:t>
      </w:r>
    </w:p>
    <w:p w14:paraId="085F3162" w14:textId="77777777" w:rsidR="00531317" w:rsidRPr="00A85A64" w:rsidRDefault="00000000">
      <w:pPr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Volunteer Experience</w:t>
      </w:r>
      <w:r w:rsidRPr="00A85A64">
        <w:rPr>
          <w:rFonts w:ascii="Times New Roman" w:hAnsi="Times New Roman" w:cs="Times New Roman"/>
        </w:rPr>
        <w:br/>
        <w:t>- Provided photography services for local community events and student organizations</w:t>
      </w:r>
      <w:r w:rsidRPr="00A85A64">
        <w:rPr>
          <w:rFonts w:ascii="Times New Roman" w:hAnsi="Times New Roman" w:cs="Times New Roman"/>
        </w:rPr>
        <w:br/>
        <w:t>- Assisted in managing schedules and documentation for school-related activities</w:t>
      </w:r>
    </w:p>
    <w:bookmarkEnd w:id="4"/>
    <w:p w14:paraId="46F6438F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Strengths</w:t>
      </w:r>
    </w:p>
    <w:p w14:paraId="708A9F4F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bookmarkStart w:id="5" w:name="_Hlk202050566"/>
      <w:r w:rsidRPr="00A85A64">
        <w:rPr>
          <w:rFonts w:ascii="Times New Roman" w:hAnsi="Times New Roman" w:cs="Times New Roman"/>
        </w:rPr>
        <w:t xml:space="preserve">• </w:t>
      </w:r>
      <w:bookmarkStart w:id="6" w:name="_Hlk202051873"/>
      <w:r w:rsidRPr="00A85A64">
        <w:rPr>
          <w:rFonts w:ascii="Times New Roman" w:hAnsi="Times New Roman" w:cs="Times New Roman"/>
        </w:rPr>
        <w:t>Active listening &amp; emotional intelligence</w:t>
      </w:r>
    </w:p>
    <w:p w14:paraId="110E9C27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Conflict resolution and client rapport building</w:t>
      </w:r>
    </w:p>
    <w:p w14:paraId="788940C8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Fast learner and technology-adaptive</w:t>
      </w:r>
    </w:p>
    <w:p w14:paraId="448736D6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Organized, dependable, and goal-driven</w:t>
      </w:r>
      <w:bookmarkEnd w:id="5"/>
    </w:p>
    <w:bookmarkEnd w:id="6"/>
    <w:p w14:paraId="124F8517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lastRenderedPageBreak/>
        <w:t>Tools Familiarity</w:t>
      </w:r>
    </w:p>
    <w:p w14:paraId="0FB17290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bookmarkStart w:id="7" w:name="_Hlk202051939"/>
      <w:r w:rsidRPr="00A85A64">
        <w:rPr>
          <w:rFonts w:ascii="Times New Roman" w:hAnsi="Times New Roman" w:cs="Times New Roman"/>
        </w:rPr>
        <w:t>• Microsoft Office (Word, Excel, PowerPoint)</w:t>
      </w:r>
    </w:p>
    <w:p w14:paraId="2584C26D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Google Workspace</w:t>
      </w:r>
    </w:p>
    <w:p w14:paraId="71238757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Zoom, Skype, and other communication tools</w:t>
      </w:r>
    </w:p>
    <w:p w14:paraId="7B0C1A33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Basic familiarity with troubleshooting in Windows OS</w:t>
      </w:r>
    </w:p>
    <w:p w14:paraId="1A5611A3" w14:textId="77777777" w:rsidR="00531317" w:rsidRPr="00A85A64" w:rsidRDefault="00000000">
      <w:pPr>
        <w:pStyle w:val="ListBullet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• Social media platforms and content posting basics</w:t>
      </w:r>
    </w:p>
    <w:bookmarkEnd w:id="7"/>
    <w:p w14:paraId="72EF5E79" w14:textId="77777777" w:rsidR="00531317" w:rsidRPr="00A85A64" w:rsidRDefault="00000000">
      <w:pPr>
        <w:pStyle w:val="Heading1"/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References</w:t>
      </w:r>
    </w:p>
    <w:p w14:paraId="64083400" w14:textId="77777777" w:rsidR="00531317" w:rsidRPr="00A85A64" w:rsidRDefault="00000000">
      <w:pPr>
        <w:rPr>
          <w:rFonts w:ascii="Times New Roman" w:hAnsi="Times New Roman" w:cs="Times New Roman"/>
        </w:rPr>
      </w:pPr>
      <w:r w:rsidRPr="00A85A64">
        <w:rPr>
          <w:rFonts w:ascii="Times New Roman" w:hAnsi="Times New Roman" w:cs="Times New Roman"/>
        </w:rPr>
        <w:t>Available upon request.</w:t>
      </w:r>
      <w:bookmarkEnd w:id="0"/>
    </w:p>
    <w:sectPr w:rsidR="00531317" w:rsidRPr="00A85A64" w:rsidSect="00A85A6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75076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701280">
    <w:abstractNumId w:val="8"/>
  </w:num>
  <w:num w:numId="2" w16cid:durableId="1464618368">
    <w:abstractNumId w:val="6"/>
  </w:num>
  <w:num w:numId="3" w16cid:durableId="1341280219">
    <w:abstractNumId w:val="5"/>
  </w:num>
  <w:num w:numId="4" w16cid:durableId="233928298">
    <w:abstractNumId w:val="4"/>
  </w:num>
  <w:num w:numId="5" w16cid:durableId="1336692344">
    <w:abstractNumId w:val="7"/>
  </w:num>
  <w:num w:numId="6" w16cid:durableId="989401252">
    <w:abstractNumId w:val="3"/>
  </w:num>
  <w:num w:numId="7" w16cid:durableId="462816109">
    <w:abstractNumId w:val="2"/>
  </w:num>
  <w:num w:numId="8" w16cid:durableId="420836201">
    <w:abstractNumId w:val="1"/>
  </w:num>
  <w:num w:numId="9" w16cid:durableId="52364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317"/>
    <w:rsid w:val="007A5D34"/>
    <w:rsid w:val="00A85A64"/>
    <w:rsid w:val="00AA1D8D"/>
    <w:rsid w:val="00B43E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60952"/>
  <w14:defaultImageDpi w14:val="300"/>
  <w15:docId w15:val="{2D904741-3894-48B9-955D-6FD694D2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 Jay Cristobal</cp:lastModifiedBy>
  <cp:revision>2</cp:revision>
  <dcterms:created xsi:type="dcterms:W3CDTF">2013-12-23T23:15:00Z</dcterms:created>
  <dcterms:modified xsi:type="dcterms:W3CDTF">2025-06-29T01:18:00Z</dcterms:modified>
  <cp:category/>
</cp:coreProperties>
</file>